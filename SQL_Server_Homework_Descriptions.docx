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Server Homework - Explanations</w:t>
      </w:r>
    </w:p>
    <w:p>
      <w:pPr>
        <w:pStyle w:val="Heading1"/>
      </w:pPr>
      <w:r>
        <w:t>Easy</w:t>
      </w:r>
    </w:p>
    <w:p>
      <w:pPr>
        <w:pStyle w:val="Heading2"/>
      </w:pPr>
      <w:r>
        <w:t>1. Definitions</w:t>
      </w:r>
    </w:p>
    <w:p>
      <w:r>
        <w:t>- Data: Raw facts and figures without context (e.g., "John", 22).</w:t>
      </w:r>
    </w:p>
    <w:p>
      <w:r>
        <w:t>- Database: A structured collection of related data stored and accessed electronically.</w:t>
      </w:r>
    </w:p>
    <w:p>
      <w:r>
        <w:t>- Relational Database: A type of database that stores data in tables with relationships using keys.</w:t>
      </w:r>
    </w:p>
    <w:p>
      <w:r>
        <w:t>- Table: A set of data organized in rows and columns in a database.</w:t>
      </w:r>
    </w:p>
    <w:p>
      <w:pPr>
        <w:pStyle w:val="Heading2"/>
      </w:pPr>
      <w:r>
        <w:t>2. Five Key Features of SQL Server</w:t>
      </w:r>
    </w:p>
    <w:p>
      <w:r>
        <w:t>- High availability and disaster recovery</w:t>
      </w:r>
    </w:p>
    <w:p>
      <w:r>
        <w:t>- Advanced security features (encryption, authentication)</w:t>
      </w:r>
    </w:p>
    <w:p>
      <w:r>
        <w:t>- Scalability and performance tuning</w:t>
      </w:r>
    </w:p>
    <w:p>
      <w:r>
        <w:t>- Integration with other Microsoft tools</w:t>
      </w:r>
    </w:p>
    <w:p>
      <w:r>
        <w:t>- Support for transactions and stored procedures</w:t>
      </w:r>
    </w:p>
    <w:p>
      <w:pPr>
        <w:pStyle w:val="Heading2"/>
      </w:pPr>
      <w:r>
        <w:t>3. Authentication Modes</w:t>
      </w:r>
    </w:p>
    <w:p>
      <w:r>
        <w:t>- Windows Authentication – Uses your Windows credentials.</w:t>
      </w:r>
    </w:p>
    <w:p>
      <w:r>
        <w:t>- SQL Server Authentication – Requires a username and password created inside SQL Server.</w:t>
      </w:r>
    </w:p>
    <w:p>
      <w:pPr>
        <w:pStyle w:val="Heading1"/>
      </w:pPr>
      <w:r>
        <w:t>Medium</w:t>
      </w:r>
    </w:p>
    <w:p>
      <w:pPr>
        <w:pStyle w:val="Heading2"/>
      </w:pPr>
      <w:r>
        <w:t>1. Create a New Database</w:t>
      </w:r>
    </w:p>
    <w:p>
      <w:r>
        <w:t>SQL Command: CREATE DATABASE SchoolDB;</w:t>
      </w:r>
    </w:p>
    <w:p>
      <w:pPr>
        <w:pStyle w:val="Heading2"/>
      </w:pPr>
      <w:r>
        <w:t>2. Create Students Table</w:t>
      </w:r>
    </w:p>
    <w:p>
      <w:r>
        <w:t>SQL Command:</w:t>
        <w:br/>
        <w:t>CREATE TABLE Students (</w:t>
        <w:br/>
        <w:t xml:space="preserve">    StudentID INT PRIMARY KEY,</w:t>
        <w:br/>
        <w:t xml:space="preserve">    Name VARCHAR(50),</w:t>
        <w:br/>
        <w:t xml:space="preserve">    Age INT</w:t>
        <w:br/>
        <w:t>);</w:t>
      </w:r>
    </w:p>
    <w:p>
      <w:pPr>
        <w:pStyle w:val="Heading2"/>
      </w:pPr>
      <w:r>
        <w:t>3. Difference Between SQL Server, SSMS, and SQL</w:t>
      </w:r>
    </w:p>
    <w:p>
      <w:r>
        <w:t>- SQL Server: The RDBMS (engine) that stores your data.</w:t>
      </w:r>
    </w:p>
    <w:p>
      <w:r>
        <w:t>- SSMS: A graphical tool to interact with SQL Server.</w:t>
      </w:r>
    </w:p>
    <w:p>
      <w:r>
        <w:t>- SQL: The language used to query and manipulate the data.</w:t>
      </w:r>
    </w:p>
    <w:p>
      <w:pPr>
        <w:pStyle w:val="Heading1"/>
      </w:pPr>
      <w:r>
        <w:t>Hard</w:t>
      </w:r>
    </w:p>
    <w:p>
      <w:pPr>
        <w:pStyle w:val="Heading2"/>
      </w:pPr>
      <w:r>
        <w:t>1. SQL Command Types</w:t>
      </w:r>
    </w:p>
    <w:p>
      <w:r>
        <w:t>- DQL (Data Query Language): Retrieves data</w:t>
        <w:br/>
        <w:t xml:space="preserve">  Example: SELECT * FROM Students;</w:t>
      </w:r>
    </w:p>
    <w:p>
      <w:r>
        <w:t>- DML (Data Manipulation Language): Inserts, updates, deletes</w:t>
        <w:br/>
        <w:t xml:space="preserve">  Example: INSERT INTO Students VALUES (1, 'Ali', 20);</w:t>
      </w:r>
    </w:p>
    <w:p>
      <w:r>
        <w:t>- DDL (Data Definition Language): Creates/modifies schema</w:t>
        <w:br/>
        <w:t xml:space="preserve">  Example: CREATE TABLE, ALTER, DROP</w:t>
      </w:r>
    </w:p>
    <w:p>
      <w:r>
        <w:t>- DCL (Data Control Language): Controls access</w:t>
        <w:br/>
        <w:t xml:space="preserve">  Example: GRANT, REVOKE</w:t>
      </w:r>
    </w:p>
    <w:p>
      <w:r>
        <w:t>- TCL (Transaction Control Language): Manages transactions</w:t>
        <w:br/>
        <w:t xml:space="preserve">  Example: BEGIN TRAN, COMMIT, ROLLBACK</w:t>
      </w:r>
    </w:p>
    <w:p>
      <w:pPr>
        <w:pStyle w:val="Heading2"/>
      </w:pPr>
      <w:r>
        <w:t>2. Insert Records into Students Table</w:t>
      </w:r>
    </w:p>
    <w:p>
      <w:r>
        <w:t>SQL Command:</w:t>
        <w:br/>
        <w:t>INSERT INTO Students (StudentID, Name, Age) VALUES</w:t>
        <w:br/>
        <w:t>(1, 'Ali', 20),</w:t>
        <w:br/>
        <w:t>(2, 'Laylo', 21),</w:t>
        <w:br/>
        <w:t>(3, 'Jasur', 19);</w:t>
      </w:r>
    </w:p>
    <w:p>
      <w:pPr>
        <w:pStyle w:val="Heading2"/>
      </w:pPr>
      <w:r>
        <w:t>3. Restore AdventureWorksDW2022.bak File</w:t>
      </w:r>
    </w:p>
    <w:p>
      <w:r>
        <w:t>- Download the .bak file from the official GitHub link.</w:t>
      </w:r>
    </w:p>
    <w:p>
      <w:r>
        <w:t>- Move the file to SQL Server’s backup directory.</w:t>
      </w:r>
    </w:p>
    <w:p>
      <w:r>
        <w:t>- Open SSMS and connect to your server.</w:t>
      </w:r>
    </w:p>
    <w:p>
      <w:r>
        <w:t>- Right-click 'Databases' &gt; 'Restore Database...'.</w:t>
      </w:r>
    </w:p>
    <w:p>
      <w:r>
        <w:t>- Under 'Source', choose 'Device' and select the .bak file.</w:t>
      </w:r>
    </w:p>
    <w:p>
      <w:r>
        <w:t>- Choose a name for the database (e.g., AdventureWorksDW2022).</w:t>
      </w:r>
    </w:p>
    <w:p>
      <w:r>
        <w:t>- Click OK to restore the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